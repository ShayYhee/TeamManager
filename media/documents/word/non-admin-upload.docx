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Non-Admin Upload</w:t>
      </w:r>
    </w:p>
    <w:p/>
    <w:p>
      <w:r>
        <w:drawing>
          <wp:inline xmlns:a="http://schemas.openxmlformats.org/drawingml/2006/main" xmlns:pic="http://schemas.openxmlformats.org/drawingml/2006/picture">
            <wp:extent cx="3657600" cy="36441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vt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41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